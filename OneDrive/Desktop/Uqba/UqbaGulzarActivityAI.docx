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DA" w:rsidRDefault="007435DA" w:rsidP="007435DA">
      <w:pPr>
        <w:pStyle w:val="Heading2"/>
        <w:jc w:val="center"/>
        <w:rPr>
          <w:rFonts w:asciiTheme="majorBidi" w:hAnsiTheme="majorBidi"/>
          <w:color w:val="auto"/>
        </w:rPr>
      </w:pPr>
      <w:r>
        <w:rPr>
          <w:noProof/>
        </w:rPr>
        <w:drawing>
          <wp:inline distT="0" distB="0" distL="0" distR="0">
            <wp:extent cx="5486400" cy="694237"/>
            <wp:effectExtent l="0" t="0" r="0" b="0"/>
            <wp:docPr id="1" name="Picture 1" descr="FJWU | 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| 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DA" w:rsidRDefault="007435DA" w:rsidP="007435DA"/>
    <w:p w:rsid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Uqba </w:t>
      </w:r>
      <w:proofErr w:type="spellStart"/>
      <w:r w:rsidRPr="007435DA">
        <w:rPr>
          <w:rFonts w:asciiTheme="majorBidi" w:hAnsiTheme="majorBidi" w:cstheme="majorBidi"/>
          <w:b/>
          <w:bCs/>
          <w:sz w:val="28"/>
          <w:szCs w:val="28"/>
        </w:rPr>
        <w:t>Gulzar</w:t>
      </w:r>
      <w:proofErr w:type="spellEnd"/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Dr. </w:t>
      </w:r>
      <w:proofErr w:type="spellStart"/>
      <w:r w:rsidRPr="007435DA">
        <w:rPr>
          <w:rFonts w:asciiTheme="majorBidi" w:hAnsiTheme="majorBidi" w:cstheme="majorBidi"/>
          <w:b/>
          <w:bCs/>
          <w:sz w:val="28"/>
          <w:szCs w:val="28"/>
        </w:rPr>
        <w:t>Irum</w:t>
      </w:r>
      <w:proofErr w:type="spellEnd"/>
      <w:r w:rsidRPr="007435D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7435DA">
        <w:rPr>
          <w:rFonts w:asciiTheme="majorBidi" w:hAnsiTheme="majorBidi" w:cstheme="majorBidi"/>
          <w:b/>
          <w:bCs/>
          <w:sz w:val="28"/>
          <w:szCs w:val="28"/>
        </w:rPr>
        <w:t>Batool</w:t>
      </w:r>
      <w:proofErr w:type="spellEnd"/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>Section: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BSE V-B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>Department: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Software Engineering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>Course Title:</w:t>
      </w:r>
    </w:p>
    <w:p w:rsidR="007435DA" w:rsidRPr="007435DA" w:rsidRDefault="007435DA" w:rsidP="007435D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35DA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Artificial Intelligence</w:t>
      </w:r>
    </w:p>
    <w:p w:rsidR="007435DA" w:rsidRPr="007435DA" w:rsidRDefault="007435DA" w:rsidP="007435DA">
      <w:pPr>
        <w:rPr>
          <w:sz w:val="24"/>
          <w:szCs w:val="24"/>
        </w:rPr>
      </w:pPr>
    </w:p>
    <w:p w:rsidR="007435DA" w:rsidRDefault="007435DA" w:rsidP="007A18FD">
      <w:pPr>
        <w:pStyle w:val="Heading2"/>
        <w:rPr>
          <w:rFonts w:asciiTheme="majorBidi" w:hAnsiTheme="majorBidi"/>
          <w:color w:val="auto"/>
        </w:rPr>
      </w:pPr>
    </w:p>
    <w:p w:rsidR="007435DA" w:rsidRDefault="007435DA" w:rsidP="007A18FD">
      <w:pPr>
        <w:pStyle w:val="Heading2"/>
        <w:rPr>
          <w:rFonts w:asciiTheme="majorBidi" w:hAnsiTheme="majorBidi"/>
          <w:color w:val="auto"/>
        </w:rPr>
      </w:pPr>
    </w:p>
    <w:p w:rsidR="007435DA" w:rsidRDefault="007435DA" w:rsidP="007A18FD">
      <w:pPr>
        <w:pStyle w:val="Heading2"/>
        <w:rPr>
          <w:rFonts w:asciiTheme="majorBidi" w:hAnsiTheme="majorBidi"/>
          <w:color w:val="auto"/>
        </w:rPr>
      </w:pPr>
    </w:p>
    <w:p w:rsidR="007435DA" w:rsidRDefault="007435DA" w:rsidP="007A18FD">
      <w:pPr>
        <w:pStyle w:val="Heading2"/>
        <w:rPr>
          <w:rFonts w:asciiTheme="majorBidi" w:hAnsiTheme="majorBidi"/>
          <w:color w:val="auto"/>
        </w:rPr>
      </w:pPr>
    </w:p>
    <w:p w:rsidR="007435DA" w:rsidRDefault="007435DA" w:rsidP="007A18FD">
      <w:pPr>
        <w:pStyle w:val="Heading2"/>
        <w:rPr>
          <w:rFonts w:asciiTheme="majorBidi" w:hAnsiTheme="majorBidi"/>
          <w:color w:val="auto"/>
        </w:rPr>
      </w:pPr>
    </w:p>
    <w:p w:rsidR="007435DA" w:rsidRDefault="007435DA" w:rsidP="007435DA">
      <w:pPr>
        <w:rPr>
          <w:rFonts w:asciiTheme="majorBidi" w:eastAsiaTheme="majorEastAsia" w:hAnsiTheme="majorBidi" w:cstheme="majorBidi"/>
          <w:b/>
          <w:bCs/>
          <w:sz w:val="26"/>
          <w:szCs w:val="26"/>
        </w:rPr>
      </w:pPr>
    </w:p>
    <w:p w:rsidR="007435DA" w:rsidRPr="007435DA" w:rsidRDefault="007435DA" w:rsidP="007435DA">
      <w:bookmarkStart w:id="0" w:name="_GoBack"/>
      <w:bookmarkEnd w:id="0"/>
    </w:p>
    <w:p w:rsidR="00216619" w:rsidRPr="007435DA" w:rsidRDefault="007A18FD" w:rsidP="007A18FD">
      <w:pPr>
        <w:pStyle w:val="Heading2"/>
        <w:rPr>
          <w:rFonts w:asciiTheme="majorBidi" w:hAnsiTheme="majorBidi"/>
          <w:color w:val="auto"/>
        </w:rPr>
      </w:pPr>
      <w:r w:rsidRPr="007435DA">
        <w:rPr>
          <w:rFonts w:asciiTheme="majorBidi" w:hAnsiTheme="majorBidi"/>
          <w:color w:val="auto"/>
        </w:rPr>
        <w:lastRenderedPageBreak/>
        <w:t>Question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Activity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Performance Measure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Environment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Actuators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Sensors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Task Type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Playing soccer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Number of goals, teamwork, winning the game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Soccer gro</w:t>
            </w:r>
            <w:r w:rsidRPr="007435DA">
              <w:rPr>
                <w:rFonts w:asciiTheme="majorBidi" w:hAnsiTheme="majorBidi" w:cstheme="majorBidi"/>
              </w:rPr>
              <w:t>und, ball, other players, referee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Legs, feet, head, body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ears, sense of balance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Multi-agent, dynamic, partially observable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Exploring Titan’s subsurface oceans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Area explored, samples collected, working safely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Titan’s water, rocks, unknown conditions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Robotic arms, propellers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Cameras, sonar, temperature sensors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dynamic, partially observable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Shopping for used AI books online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Finding good books at low price, safe purchase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Internet, online stores, seller ratings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 xml:space="preserve">Mouse, keyboard (to search </w:t>
            </w:r>
            <w:r w:rsidRPr="007435DA">
              <w:rPr>
                <w:rFonts w:asciiTheme="majorBidi" w:hAnsiTheme="majorBidi" w:cstheme="majorBidi"/>
              </w:rPr>
              <w:t>and buy)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Monitor, search results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static, deterministic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Playing a tennis match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Points scored, accuracy, winning the match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Tennis court, opponent, referee, ball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Arms, legs, racket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ears, body movement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Multi-agent, dynamic, partially obser</w:t>
            </w:r>
            <w:r w:rsidRPr="007435DA">
              <w:rPr>
                <w:rFonts w:asciiTheme="majorBidi" w:hAnsiTheme="majorBidi" w:cstheme="majorBidi"/>
              </w:rPr>
              <w:t>vable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Practicing tennis against a wall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Ball control and accuracy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Court, wall, ball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Arms, legs, racket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ears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dynamic, continuous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Performing a high jump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Height cleared, technique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Field, bar, track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Legs, arms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balance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 xml:space="preserve">Single-agent, </w:t>
            </w:r>
            <w:r w:rsidRPr="007435DA">
              <w:rPr>
                <w:rFonts w:asciiTheme="majorBidi" w:hAnsiTheme="majorBidi" w:cstheme="majorBidi"/>
              </w:rPr>
              <w:t>episodic, continuous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Knitting a sweater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Accuracy, neatness, completion of sweater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Yarn, needles, workspace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Hands, fingers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touch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static, sequential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Bidding at an auction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Winning the item at a good price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 xml:space="preserve">Auction site or room, other </w:t>
            </w:r>
            <w:r w:rsidRPr="007435DA">
              <w:rPr>
                <w:rFonts w:asciiTheme="majorBidi" w:hAnsiTheme="majorBidi" w:cstheme="majorBidi"/>
              </w:rPr>
              <w:t>bidders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Keyboard, mouse, or voice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Screen, auction timer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Multi-agent, sequential, dynamic</w:t>
            </w:r>
          </w:p>
        </w:tc>
      </w:tr>
    </w:tbl>
    <w:p w:rsidR="00216619" w:rsidRPr="007435DA" w:rsidRDefault="007435DA" w:rsidP="007435DA">
      <w:pPr>
        <w:pStyle w:val="Heading2"/>
        <w:rPr>
          <w:rFonts w:asciiTheme="majorBidi" w:hAnsiTheme="majorBidi"/>
          <w:color w:val="auto"/>
        </w:rPr>
      </w:pPr>
      <w:r w:rsidRPr="007435DA">
        <w:rPr>
          <w:rFonts w:asciiTheme="majorBidi" w:hAnsiTheme="majorBidi"/>
          <w:color w:val="auto"/>
        </w:rPr>
        <w:lastRenderedPageBreak/>
        <w:t>Qu</w:t>
      </w:r>
      <w:r w:rsidR="007A18FD" w:rsidRPr="007435DA">
        <w:rPr>
          <w:rFonts w:asciiTheme="majorBidi" w:hAnsiTheme="majorBidi"/>
          <w:color w:val="auto"/>
        </w:rPr>
        <w:t>estion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Activity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Performance Measure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Environment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Actuators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Sensors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Task Type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Performing gymnastics routine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Points, balance, accuracy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Gym floor, judges, audience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Arms, legs, full body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inner ear (balance)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continuous, episodic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Exploring Titan’s oceans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Data collected, safety, distance covered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Ti</w:t>
            </w:r>
            <w:r w:rsidRPr="007435DA">
              <w:rPr>
                <w:rFonts w:asciiTheme="majorBidi" w:hAnsiTheme="majorBidi" w:cstheme="majorBidi"/>
              </w:rPr>
              <w:t>tan’s ocean, rocks, obstacles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Propellers, robotic arms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Sonar, camera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dynamic, partially observable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Playing soccer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Goals scored, teamwork, victory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Ground, ball, players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Legs, head, feet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ears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Multi-agent, dynamic, partially observable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Shopping for AI books online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Lowest price, best condition, safe transaction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Online store environment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Keyboard, mouse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Screen, price details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static, discrete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Practicing tennis with wall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Consistency, control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Court, wall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Racket, legs, arms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</w:t>
            </w:r>
            <w:r w:rsidRPr="007435DA">
              <w:rPr>
                <w:rFonts w:asciiTheme="majorBidi" w:hAnsiTheme="majorBidi" w:cstheme="majorBidi"/>
              </w:rPr>
              <w:t xml:space="preserve"> ears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dynamic, continuous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Performing high jump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Jump height, landing safety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Ground, pole, bar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Legs, arms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Eyes, body balance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Single-agent, episodic, continuous</w:t>
            </w:r>
          </w:p>
        </w:tc>
      </w:tr>
      <w:tr w:rsidR="00216619" w:rsidRPr="007435DA" w:rsidTr="007435DA"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Bidding in auction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Winning bid at fair price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Auction platform or hall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 xml:space="preserve">Keyboard, </w:t>
            </w:r>
            <w:r w:rsidRPr="007435DA">
              <w:rPr>
                <w:rFonts w:asciiTheme="majorBidi" w:hAnsiTheme="majorBidi" w:cstheme="majorBidi"/>
              </w:rPr>
              <w:t>mouse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Display, signals</w:t>
            </w:r>
          </w:p>
        </w:tc>
        <w:tc>
          <w:tcPr>
            <w:tcW w:w="1440" w:type="dxa"/>
          </w:tcPr>
          <w:p w:rsidR="00216619" w:rsidRPr="007435DA" w:rsidRDefault="007435DA">
            <w:pPr>
              <w:rPr>
                <w:rFonts w:asciiTheme="majorBidi" w:hAnsiTheme="majorBidi" w:cstheme="majorBidi"/>
              </w:rPr>
            </w:pPr>
            <w:r w:rsidRPr="007435DA">
              <w:rPr>
                <w:rFonts w:asciiTheme="majorBidi" w:hAnsiTheme="majorBidi" w:cstheme="majorBidi"/>
              </w:rPr>
              <w:t>Multi-agent, sequential, dynamic</w:t>
            </w:r>
          </w:p>
        </w:tc>
      </w:tr>
    </w:tbl>
    <w:p w:rsidR="00216619" w:rsidRPr="007435DA" w:rsidRDefault="007435DA">
      <w:pPr>
        <w:pStyle w:val="Heading2"/>
        <w:rPr>
          <w:rFonts w:asciiTheme="majorBidi" w:hAnsiTheme="majorBidi"/>
          <w:color w:val="auto"/>
        </w:rPr>
      </w:pPr>
      <w:r w:rsidRPr="007435DA">
        <w:rPr>
          <w:rFonts w:asciiTheme="majorBidi" w:hAnsiTheme="majorBidi"/>
          <w:color w:val="auto"/>
        </w:rPr>
        <w:t xml:space="preserve">Question </w:t>
      </w:r>
      <w:r w:rsidR="007A18FD" w:rsidRPr="007435DA">
        <w:rPr>
          <w:rFonts w:asciiTheme="majorBidi" w:hAnsiTheme="majorBidi"/>
          <w:color w:val="auto"/>
        </w:rPr>
        <w:t>3: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Agent: An agent is anything that can sense its surroundings and take actions to reach its goal.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 xml:space="preserve">Agent Function: It is like a rule or mapping that tells what </w:t>
      </w:r>
      <w:r w:rsidRPr="007435DA">
        <w:rPr>
          <w:rFonts w:asciiTheme="majorBidi" w:hAnsiTheme="majorBidi" w:cstheme="majorBidi"/>
        </w:rPr>
        <w:t>action the agent should take for each situation it sees.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Agent Program: The program or code that actually runs on the agent’s system to make decisions.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Rationality: Choosing the best possible action based on what the agent knows at that moment.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lastRenderedPageBreak/>
        <w:t>Autonomy: W</w:t>
      </w:r>
      <w:r w:rsidRPr="007435DA">
        <w:rPr>
          <w:rFonts w:asciiTheme="majorBidi" w:hAnsiTheme="majorBidi" w:cstheme="majorBidi"/>
        </w:rPr>
        <w:t>hen an agent can make its own decisions and learn from experience instead of depending on others.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Reflex Agent: An agent that reacts quickly to what it sees right now, without remembering the past.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Model-Based Agent: An agent that keeps a record of what ha</w:t>
      </w:r>
      <w:r w:rsidRPr="007435DA">
        <w:rPr>
          <w:rFonts w:asciiTheme="majorBidi" w:hAnsiTheme="majorBidi" w:cstheme="majorBidi"/>
        </w:rPr>
        <w:t>ppened before to understand the world better.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Goal-Based Agent: An agent that takes actions to achieve a particular goal or target.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Utility-Based Agent: An agent that tries to pick the action that gives it the most benefit or satisfaction.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 xml:space="preserve">Learning Agent: </w:t>
      </w:r>
      <w:r w:rsidRPr="007435DA">
        <w:rPr>
          <w:rFonts w:asciiTheme="majorBidi" w:hAnsiTheme="majorBidi" w:cstheme="majorBidi"/>
        </w:rPr>
        <w:t>An agent that improves itself over time using its own experience and feedback.</w:t>
      </w:r>
    </w:p>
    <w:p w:rsidR="00216619" w:rsidRPr="007435DA" w:rsidRDefault="007A18FD">
      <w:pPr>
        <w:pStyle w:val="Heading2"/>
        <w:rPr>
          <w:rFonts w:asciiTheme="majorBidi" w:hAnsiTheme="majorBidi"/>
          <w:color w:val="auto"/>
        </w:rPr>
      </w:pPr>
      <w:r w:rsidRPr="007435DA">
        <w:rPr>
          <w:rFonts w:asciiTheme="majorBidi" w:hAnsiTheme="majorBidi"/>
          <w:color w:val="auto"/>
        </w:rPr>
        <w:t>Question 4: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1. Yes, one agent function can be made using many different programs. Exa</w:t>
      </w:r>
      <w:r w:rsidRPr="007435DA">
        <w:rPr>
          <w:rFonts w:asciiTheme="majorBidi" w:hAnsiTheme="majorBidi" w:cstheme="majorBidi"/>
        </w:rPr>
        <w:t>mple: Sorting numbers can be done with different sorting algorithms, but the final output is the same.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2. Yes, some functions cannot be made into programs because they would need unlimited memory or time.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 xml:space="preserve">3. Yes, with one fixed architecture, every program </w:t>
      </w:r>
      <w:r w:rsidRPr="007435DA">
        <w:rPr>
          <w:rFonts w:asciiTheme="majorBidi" w:hAnsiTheme="majorBidi" w:cstheme="majorBidi"/>
        </w:rPr>
        <w:t>performs one specific function only.</w:t>
      </w:r>
    </w:p>
    <w:p w:rsidR="00216619" w:rsidRPr="007435DA" w:rsidRDefault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4. If a machine has n bits of memory, then there can be 2^n different programs. But the number of possible agent fu</w:t>
      </w:r>
      <w:r>
        <w:rPr>
          <w:rFonts w:asciiTheme="majorBidi" w:hAnsiTheme="majorBidi" w:cstheme="majorBidi"/>
        </w:rPr>
        <w:t>nctions is much bigger</w:t>
      </w:r>
      <w:r w:rsidRPr="007435DA">
        <w:rPr>
          <w:rFonts w:asciiTheme="majorBidi" w:hAnsiTheme="majorBidi" w:cstheme="majorBidi"/>
        </w:rPr>
        <w:t>.</w:t>
      </w:r>
    </w:p>
    <w:p w:rsidR="00216619" w:rsidRPr="007435DA" w:rsidRDefault="007435DA" w:rsidP="007435DA">
      <w:pPr>
        <w:rPr>
          <w:rFonts w:asciiTheme="majorBidi" w:hAnsiTheme="majorBidi" w:cstheme="majorBidi"/>
        </w:rPr>
      </w:pPr>
      <w:r w:rsidRPr="007435DA">
        <w:rPr>
          <w:rFonts w:asciiTheme="majorBidi" w:hAnsiTheme="majorBidi" w:cstheme="majorBidi"/>
        </w:rPr>
        <w:t>5. Making the machine faster will not change what it does, only how qu</w:t>
      </w:r>
      <w:r w:rsidRPr="007435DA">
        <w:rPr>
          <w:rFonts w:asciiTheme="majorBidi" w:hAnsiTheme="majorBidi" w:cstheme="majorBidi"/>
        </w:rPr>
        <w:t>ickly it does it.</w:t>
      </w:r>
    </w:p>
    <w:sectPr w:rsidR="00216619" w:rsidRPr="00743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6619"/>
    <w:rsid w:val="0029639D"/>
    <w:rsid w:val="00326F90"/>
    <w:rsid w:val="007435DA"/>
    <w:rsid w:val="007A18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16B9EA-06F3-4CC7-9418-4F37D3B5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3117C-E91F-47FE-8C75-4345A946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3893</Characters>
  <Application>Microsoft Office Word</Application>
  <DocSecurity>0</DocSecurity>
  <Lines>353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2025-10-09T16:31:00Z</dcterms:created>
  <dcterms:modified xsi:type="dcterms:W3CDTF">2025-10-09T16:31:00Z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c7bdf7d7-4863-4339-b3d8-d542def54ec8</vt:lpwstr>
  </property>
</Properties>
</file>